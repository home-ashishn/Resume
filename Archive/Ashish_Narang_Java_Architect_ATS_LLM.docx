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ASHISH NARANG</w:t>
      </w:r>
    </w:p>
    <w:p>
      <w:r>
        <w:t>Java Architect | 18+ Years Experience | Cloud, Microservices, AI/LLM Integration</w:t>
      </w:r>
    </w:p>
    <w:p>
      <w:pPr>
        <w:pStyle w:val="Heading1"/>
      </w:pPr>
      <w:r>
        <w:rPr>
          <w:sz w:val="24"/>
        </w:rPr>
        <w:t>Professional Summary</w:t>
      </w:r>
    </w:p>
    <w:p>
      <w:r>
        <w:t>Seasoned Java Architect with over 18 years of experience designing, developing, and deploying enterprise-scale software systems and cloud-based architectures. Expert in Java, Spring Boot, and AWS-based microservices. Recently contributed to Large Language Model (LLM) integrations using GPT-based APIs and LangChain frameworks for intelligent automation, semantic enrichment, and context-aware workflows. Proven leadership in architecture design, agile delivery, and mentoring high-performing engineering teams.</w:t>
      </w:r>
    </w:p>
    <w:p>
      <w:pPr>
        <w:pStyle w:val="Heading1"/>
      </w:pPr>
      <w:r>
        <w:rPr>
          <w:sz w:val="24"/>
        </w:rPr>
        <w:t>Technical Skills</w:t>
      </w:r>
    </w:p>
    <w:p>
      <w:pPr>
        <w:pStyle w:val="ListBullet"/>
      </w:pPr>
      <w:r>
        <w:t>Languages: Java, JavaScript, HTML5, SQL, Scala</w:t>
      </w:r>
    </w:p>
    <w:p>
      <w:pPr>
        <w:pStyle w:val="ListBullet"/>
      </w:pPr>
      <w:r>
        <w:t>Frameworks: Spring Boot, Spring MVC, Hibernate, JPA, Dropwizard, Angular, React</w:t>
      </w:r>
    </w:p>
    <w:p>
      <w:pPr>
        <w:pStyle w:val="ListBullet"/>
      </w:pPr>
      <w:r>
        <w:t>Databases: PostgreSQL, MySQL, MongoDB, DynamoDB, Oracle</w:t>
      </w:r>
    </w:p>
    <w:p>
      <w:pPr>
        <w:pStyle w:val="ListBullet"/>
      </w:pPr>
      <w:r>
        <w:t>Cloud &amp; DevOps: AWS (Lambda, ECS), Docker, Kubernetes, Jenkins CI/CD, Terraform</w:t>
      </w:r>
    </w:p>
    <w:p>
      <w:pPr>
        <w:pStyle w:val="ListBullet"/>
      </w:pPr>
      <w:r>
        <w:t>AI &amp; LLM Tools: LangChain, GPT APIs, RAG, Vector Databases (Pinecone, FAISS)</w:t>
      </w:r>
    </w:p>
    <w:p>
      <w:pPr>
        <w:pStyle w:val="ListBullet"/>
      </w:pPr>
      <w:r>
        <w:t>Messaging &amp; Integration: Kafka, JMS, ActiveMQ</w:t>
      </w:r>
    </w:p>
    <w:p>
      <w:pPr>
        <w:pStyle w:val="ListBullet"/>
      </w:pPr>
      <w:r>
        <w:t>Methodologies: Agile, Scrum, TDD, Lean</w:t>
      </w:r>
    </w:p>
    <w:p>
      <w:pPr>
        <w:pStyle w:val="Heading1"/>
      </w:pPr>
      <w:r>
        <w:rPr>
          <w:sz w:val="24"/>
        </w:rPr>
        <w:t>Professional Experience</w:t>
      </w:r>
    </w:p>
    <w:p>
      <w:r>
        <w:t>Project: SCA Platform, Registry Services</w:t>
      </w:r>
    </w:p>
    <w:p>
      <w:r>
        <w:t>Client: Veracode Inc, USA</w:t>
      </w:r>
    </w:p>
    <w:p>
      <w:r>
        <w:t>Duration: Sept 2024 – June 2025</w:t>
      </w:r>
    </w:p>
    <w:p>
      <w:r>
        <w:t>Role: Technical Anchor</w:t>
      </w:r>
    </w:p>
    <w:p>
      <w:r>
        <w:t>Technical Skills: Java, Spring Boot, Postgres SQL, AWS, Elastic Search, React, Kubernetes, Docker, Helm Charts, GitLab Pipelines, GPT APIs, LangChain</w:t>
      </w:r>
    </w:p>
    <w:p>
      <w:r>
        <w:t>Overview: Re-architecture of Software Composition Analysis (SCA) platform to identify and mitigate software supply chain risks. Introduced LLM-assisted automation for vulnerability data enrichment.</w:t>
      </w:r>
    </w:p>
    <w:p>
      <w:r>
        <w:t>Responsibilities:</w:t>
      </w:r>
    </w:p>
    <w:p>
      <w:pPr>
        <w:pStyle w:val="ListBullet"/>
      </w:pPr>
      <w:r>
        <w:t>Developed integration services consuming GPT-based APIs to summarize vulnerability descriptions and enhance search metadata.</w:t>
      </w:r>
    </w:p>
    <w:p>
      <w:pPr>
        <w:pStyle w:val="ListBullet"/>
      </w:pPr>
      <w:r>
        <w:t>Contributed to registry enrichment workflows combining static analysis with AI insights.</w:t>
      </w:r>
    </w:p>
    <w:p>
      <w:pPr>
        <w:pStyle w:val="ListBullet"/>
      </w:pPr>
      <w:r>
        <w:t>Worked on REST APIs delivering both system and AI-enhanced data to React-based front-end.</w:t>
      </w:r>
    </w:p>
    <w:p>
      <w:pPr>
        <w:pStyle w:val="ListBullet"/>
      </w:pPr>
      <w:r>
        <w:t>Ensured secure tokenized access to LLM endpoints within AWS-based environment.</w:t>
      </w:r>
    </w:p>
    <w:p>
      <w:r>
        <w:t>Project: COD Migration, SP(Warranty) Migration</w:t>
      </w:r>
    </w:p>
    <w:p>
      <w:r>
        <w:t>Client: Cinch US, USA</w:t>
      </w:r>
    </w:p>
    <w:p>
      <w:r>
        <w:t>Duration: Mar 2024 – July 2024</w:t>
      </w:r>
    </w:p>
    <w:p>
      <w:r>
        <w:t>Role: Technical Lead</w:t>
      </w:r>
    </w:p>
    <w:p>
      <w:r>
        <w:t>Technical Skills: Java, Spring Boot, Postgres SQL, AWS, Angular 17, GPT APIs</w:t>
      </w:r>
    </w:p>
    <w:p>
      <w:r>
        <w:t>Overview: Migration of existing warranty management systems with new modules incorporating LLM-based utilities for improving agent workflows.</w:t>
      </w:r>
    </w:p>
    <w:p>
      <w:r>
        <w:t>Responsibilities:</w:t>
      </w:r>
    </w:p>
    <w:p>
      <w:pPr>
        <w:pStyle w:val="ListBullet"/>
      </w:pPr>
      <w:r>
        <w:t>Integrated GPT-based service to auto-generate summaries and classify warranty tickets.</w:t>
      </w:r>
    </w:p>
    <w:p>
      <w:pPr>
        <w:pStyle w:val="ListBullet"/>
      </w:pPr>
      <w:r>
        <w:t>Enhanced documentation generation using LLM-powered tools.</w:t>
      </w:r>
    </w:p>
    <w:p>
      <w:pPr>
        <w:pStyle w:val="ListBullet"/>
      </w:pPr>
      <w:r>
        <w:t>Supported the design of semantic APIs for intelligent data lookup and knowledge retrieval.</w:t>
      </w:r>
    </w:p>
    <w:p>
      <w:r>
        <w:t>Project: Rights Cloud</w:t>
      </w:r>
    </w:p>
    <w:p>
      <w:r>
        <w:t>Client: Fadel Inc, USA</w:t>
      </w:r>
    </w:p>
    <w:p>
      <w:r>
        <w:t>Duration: Mar 2023 – Feb 2024</w:t>
      </w:r>
    </w:p>
    <w:p>
      <w:r>
        <w:t>Role: Technical Lead</w:t>
      </w:r>
    </w:p>
    <w:p>
      <w:r>
        <w:t>Technical Skills: Java, Spring Boot, PostgreSQL, AWS, Jenkins CI, Angular 12</w:t>
      </w:r>
    </w:p>
    <w:p>
      <w:r>
        <w:t>Overview: Developed and maintained a content and rights management platform managing millions of digital assets in a multi-tenant environment.</w:t>
      </w:r>
    </w:p>
    <w:p>
      <w:r>
        <w:t>Responsibilities:</w:t>
      </w:r>
    </w:p>
    <w:p>
      <w:pPr>
        <w:pStyle w:val="ListBullet"/>
      </w:pPr>
      <w:r>
        <w:t>Led the design, planning, and tracking of microservices for rights and content workflows.</w:t>
      </w:r>
    </w:p>
    <w:p>
      <w:pPr>
        <w:pStyle w:val="ListBullet"/>
      </w:pPr>
      <w:r>
        <w:t>Mentored offshore teams for technical delivery and integration.</w:t>
      </w:r>
    </w:p>
    <w:p>
      <w:pPr>
        <w:pStyle w:val="ListBullet"/>
      </w:pPr>
      <w:r>
        <w:t>Owned CI/CD setup using Jenkins and AWS components.</w:t>
      </w:r>
    </w:p>
    <w:p>
      <w:pPr>
        <w:pStyle w:val="Heading1"/>
      </w:pPr>
      <w:r>
        <w:rPr>
          <w:sz w:val="24"/>
        </w:rPr>
        <w:t>Earlier Experience (2000–2017)</w:t>
      </w:r>
    </w:p>
    <w:p>
      <w:pPr>
        <w:pStyle w:val="ListBullet"/>
      </w:pPr>
      <w:r>
        <w:t>Technical Specialist – Mastek Ltd (2016–2017): Designed microservice-based solutions using Dropwizard and AWS.</w:t>
      </w:r>
    </w:p>
    <w:p>
      <w:pPr>
        <w:pStyle w:val="ListBullet"/>
      </w:pPr>
      <w:r>
        <w:t>Technical Architect – Arrk Solutions (2013–2014): Developed enterprise SaaS platforms using Spring Web Services and Apache Spark.</w:t>
      </w:r>
    </w:p>
    <w:p>
      <w:pPr>
        <w:pStyle w:val="ListBullet"/>
      </w:pPr>
      <w:r>
        <w:t>Technical Lead – Wipro Technologies (2005–2008): Delivered banking and financial projects for Lloyds and Barclays.</w:t>
      </w:r>
    </w:p>
    <w:p>
      <w:pPr>
        <w:pStyle w:val="ListBullet"/>
      </w:pPr>
      <w:r>
        <w:t>Various roles in software design, development, and architecture across multiple domains including Retail, Banking, and Utilities.</w:t>
      </w:r>
    </w:p>
    <w:p>
      <w:pPr>
        <w:pStyle w:val="Heading1"/>
      </w:pPr>
      <w:r>
        <w:rPr>
          <w:sz w:val="24"/>
        </w:rPr>
        <w:t>Education</w:t>
      </w:r>
    </w:p>
    <w:p>
      <w:pPr>
        <w:pStyle w:val="ListBullet"/>
      </w:pPr>
      <w:r>
        <w:t>B.E. (Electronics), Mumbai University, 1999 – Thadomal Shahani College of Engineering</w:t>
      </w:r>
    </w:p>
    <w:p>
      <w:pPr>
        <w:pStyle w:val="ListBullet"/>
      </w:pPr>
      <w:r>
        <w:t>Higher Secondary Certificate, V.G. Vaze College, Mumbai, 1995</w:t>
      </w:r>
    </w:p>
    <w:p>
      <w:pPr>
        <w:pStyle w:val="Heading1"/>
      </w:pPr>
      <w:r>
        <w:rPr>
          <w:sz w:val="24"/>
        </w:rPr>
        <w:t>Certifications &amp; Training</w:t>
      </w:r>
    </w:p>
    <w:p>
      <w:pPr>
        <w:pStyle w:val="ListBullet"/>
      </w:pPr>
      <w:r>
        <w:t>Reactive Architecture – Lightbend Academy</w:t>
      </w:r>
    </w:p>
    <w:p>
      <w:pPr>
        <w:pStyle w:val="ListBullet"/>
      </w:pPr>
      <w:r>
        <w:t>Hadoop and Spark Training – Mastek India</w:t>
      </w:r>
    </w:p>
    <w:p>
      <w:pPr>
        <w:pStyle w:val="ListBullet"/>
      </w:pPr>
      <w:r>
        <w:t>Agile Methodologies, Angular.js, Liferay 6 – Mastek India</w:t>
      </w:r>
    </w:p>
    <w:p>
      <w:pPr>
        <w:pStyle w:val="ListBullet"/>
      </w:pPr>
      <w:r>
        <w:t>Finance 101 – Wipro Technologies</w:t>
      </w:r>
    </w:p>
    <w:p>
      <w:pPr>
        <w:pStyle w:val="ListBullet"/>
      </w:pPr>
      <w:r>
        <w:t>PL/SQL Training – SQLStar India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